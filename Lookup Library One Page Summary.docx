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129D9B2F" w14:paraId="68F0E37C" wp14:textId="409123DF">
      <w:pPr>
        <w:pStyle w:val="Title"/>
        <w:spacing w:after="0" w:afterAutospacing="off"/>
        <w:rPr>
          <w:sz w:val="40"/>
          <w:szCs w:val="40"/>
        </w:rPr>
      </w:pPr>
      <w:r w:rsidRPr="129D9B2F" w:rsidR="129D9B2F">
        <w:rPr>
          <w:sz w:val="44"/>
          <w:szCs w:val="44"/>
        </w:rPr>
        <w:t xml:space="preserve">Excel Project: </w:t>
      </w:r>
      <w:r w:rsidRPr="129D9B2F" w:rsidR="171010A7">
        <w:rPr>
          <w:sz w:val="44"/>
          <w:szCs w:val="44"/>
        </w:rPr>
        <w:t>Lookup Library</w:t>
      </w:r>
    </w:p>
    <w:p xmlns:wp14="http://schemas.microsoft.com/office/word/2010/wordml" w:rsidP="129D9B2F" w14:paraId="0B050A7D" wp14:textId="6B5D4213">
      <w:pPr>
        <w:spacing w:after="0" w:afterAutospacing="off"/>
      </w:pPr>
      <w:r w:rsidR="129D9B2F">
        <w:rPr/>
        <w:t xml:space="preserve">Author: </w:t>
      </w:r>
      <w:r w:rsidR="7D4F41B8">
        <w:rPr/>
        <w:t>Emily Kokol-</w:t>
      </w:r>
      <w:r w:rsidR="7D4F41B8">
        <w:rPr/>
        <w:t>Rivera</w:t>
      </w:r>
      <w:r w:rsidR="129D9B2F">
        <w:rPr/>
        <w:t xml:space="preserve">  |</w:t>
      </w:r>
      <w:r w:rsidR="129D9B2F">
        <w:rPr/>
        <w:t xml:space="preserve">   Date: </w:t>
      </w:r>
      <w:r w:rsidR="149C45B3">
        <w:rPr/>
        <w:t>October 2025</w:t>
      </w:r>
      <w:r w:rsidR="129D9B2F">
        <w:rPr/>
        <w:t xml:space="preserve">   |   GitHub: </w:t>
      </w:r>
      <w:hyperlink r:id="R5aa160ed415d437e">
        <w:r w:rsidRPr="129D9B2F" w:rsidR="4738980D">
          <w:rPr>
            <w:rStyle w:val="Hyperlink"/>
          </w:rPr>
          <w:t>https://github.com/emilyannKR/excel-portfolio/blob/main/Lookup%20Library.xlsx</w:t>
        </w:r>
      </w:hyperlink>
    </w:p>
    <w:p w:rsidR="129D9B2F" w:rsidP="129D9B2F" w:rsidRDefault="129D9B2F" w14:paraId="052786D9" w14:textId="46C84656">
      <w:pPr>
        <w:spacing w:after="0" w:afterAutospacing="off"/>
      </w:pPr>
    </w:p>
    <w:p xmlns:wp14="http://schemas.microsoft.com/office/word/2010/wordml" w:rsidP="129D9B2F" w14:paraId="0BC9FAE4" wp14:textId="77777777" wp14:noSpellErr="1">
      <w:pPr>
        <w:pStyle w:val="Heading1"/>
        <w:spacing w:before="0" w:beforeAutospacing="off" w:after="0" w:afterAutospacing="off"/>
      </w:pPr>
      <w:r w:rsidR="129D9B2F">
        <w:rPr/>
        <w:t>Project Overview</w:t>
      </w:r>
    </w:p>
    <w:p xmlns:wp14="http://schemas.microsoft.com/office/word/2010/wordml" w:rsidP="129D9B2F" w14:paraId="278E6FCA" wp14:textId="73C63EAB">
      <w:pPr>
        <w:pStyle w:val="Normal"/>
        <w:spacing w:after="0" w:afterAutospacing="off"/>
      </w:pPr>
      <w:r w:rsidRPr="129D9B2F" w:rsidR="6D8D0F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The Lookup Library is an interactive Excel workbook that </w:t>
      </w:r>
      <w:r w:rsidRPr="129D9B2F" w:rsidR="6D8D0F60">
        <w:rPr>
          <w:rFonts w:ascii="Cambria" w:hAnsi="Cambria" w:eastAsia="Cambria" w:cs="Cambria"/>
          <w:noProof w:val="0"/>
          <w:sz w:val="22"/>
          <w:szCs w:val="22"/>
          <w:lang w:val="en-US"/>
        </w:rPr>
        <w:t>demonstrates</w:t>
      </w:r>
      <w:r w:rsidRPr="129D9B2F" w:rsidR="6D8D0F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how to use the most common lookup formulas like VLOOKUP, XLOOKUP, INDEX/MATCH, and dynamic array techniques to solve real-world data retrieval problems. Each example uses structured references from a named table with </w:t>
      </w:r>
      <w:r w:rsidRPr="129D9B2F" w:rsidR="6D8D0F60">
        <w:rPr>
          <w:rFonts w:ascii="Cambria" w:hAnsi="Cambria" w:eastAsia="Cambria" w:cs="Cambria"/>
          <w:noProof w:val="0"/>
          <w:sz w:val="22"/>
          <w:szCs w:val="22"/>
          <w:lang w:val="en-US"/>
        </w:rPr>
        <w:t>drop-downs</w:t>
      </w:r>
      <w:r w:rsidRPr="129D9B2F" w:rsidR="6D8D0F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for easy exploration.</w:t>
      </w:r>
    </w:p>
    <w:p w:rsidR="129D9B2F" w:rsidP="129D9B2F" w:rsidRDefault="129D9B2F" w14:paraId="07A1859E" w14:textId="2D8610C9">
      <w:pPr>
        <w:pStyle w:val="Normal"/>
        <w:spacing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129D9B2F" w14:paraId="324C0ABB" wp14:textId="77777777" wp14:noSpellErr="1">
      <w:pPr>
        <w:pStyle w:val="Heading1"/>
        <w:spacing w:before="0" w:beforeAutospacing="off" w:after="0" w:afterAutospacing="off"/>
      </w:pPr>
      <w:r w:rsidR="129D9B2F">
        <w:rPr/>
        <w:t>Tools &amp; Skills Demonstrated</w:t>
      </w:r>
    </w:p>
    <w:p xmlns:wp14="http://schemas.microsoft.com/office/word/2010/wordml" w:rsidP="129D9B2F" w14:paraId="3F2116A0" wp14:textId="78641FD3">
      <w:pPr>
        <w:pStyle w:val="ListParagraph"/>
        <w:numPr>
          <w:ilvl w:val="0"/>
          <w:numId w:val="10"/>
        </w:numPr>
        <w:spacing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="129D9B2F">
        <w:rPr/>
        <w:t xml:space="preserve"> Excel Formulas (</w:t>
      </w:r>
      <w:r w:rsidR="60205B99">
        <w:rPr/>
        <w:t xml:space="preserve">VLOOKUP, XLOOKUP, INDEX-MATCH, </w:t>
      </w:r>
      <w:r w:rsidR="60205B99">
        <w:rPr/>
        <w:t>IFERROR)</w:t>
      </w:r>
    </w:p>
    <w:p xmlns:wp14="http://schemas.microsoft.com/office/word/2010/wordml" w:rsidP="129D9B2F" w14:paraId="1170A624" wp14:textId="4577B089">
      <w:pPr>
        <w:pStyle w:val="ListParagraph"/>
        <w:numPr>
          <w:ilvl w:val="0"/>
          <w:numId w:val="10"/>
        </w:numPr>
        <w:spacing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29D9B2F" w:rsidR="60205B99">
        <w:rPr>
          <w:rFonts w:ascii="Cambria" w:hAnsi="Cambria" w:eastAsia="Cambria" w:cs="Cambria"/>
          <w:noProof w:val="0"/>
          <w:sz w:val="22"/>
          <w:szCs w:val="22"/>
          <w:lang w:val="en-US"/>
        </w:rPr>
        <w:t>Structured table references</w:t>
      </w:r>
    </w:p>
    <w:p xmlns:wp14="http://schemas.microsoft.com/office/word/2010/wordml" w:rsidP="129D9B2F" w14:paraId="5270C68E" wp14:textId="5A2D5E5E">
      <w:pPr>
        <w:pStyle w:val="ListParagraph"/>
        <w:numPr>
          <w:ilvl w:val="0"/>
          <w:numId w:val="10"/>
        </w:numPr>
        <w:spacing w:before="24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29D9B2F" w:rsidR="60205B99">
        <w:rPr>
          <w:rFonts w:ascii="Cambria" w:hAnsi="Cambria" w:eastAsia="Cambria" w:cs="Cambria"/>
          <w:noProof w:val="0"/>
          <w:sz w:val="22"/>
          <w:szCs w:val="22"/>
          <w:lang w:val="en-US"/>
        </w:rPr>
        <w:t>Data validation and error handling</w:t>
      </w:r>
    </w:p>
    <w:p xmlns:wp14="http://schemas.microsoft.com/office/word/2010/wordml" w:rsidP="129D9B2F" w14:paraId="70B8F5DF" wp14:textId="7B8E2117">
      <w:pPr>
        <w:pStyle w:val="ListParagraph"/>
        <w:numPr>
          <w:ilvl w:val="0"/>
          <w:numId w:val="10"/>
        </w:numPr>
        <w:spacing w:before="24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29D9B2F" w:rsidR="60205B99">
        <w:rPr>
          <w:rFonts w:ascii="Cambria" w:hAnsi="Cambria" w:eastAsia="Cambria" w:cs="Cambria"/>
          <w:noProof w:val="0"/>
          <w:sz w:val="22"/>
          <w:szCs w:val="22"/>
          <w:lang w:val="en-US"/>
        </w:rPr>
        <w:t>Workbook organization for learning &amp; demonstration</w:t>
      </w:r>
    </w:p>
    <w:p xmlns:wp14="http://schemas.microsoft.com/office/word/2010/wordml" w:rsidP="129D9B2F" w14:paraId="755708B9" wp14:textId="4A1E120D">
      <w:pPr>
        <w:spacing w:after="0" w:afterAutospacing="off"/>
      </w:pPr>
    </w:p>
    <w:p xmlns:wp14="http://schemas.microsoft.com/office/word/2010/wordml" w:rsidP="129D9B2F" w14:paraId="13EA5246" wp14:textId="77777777" wp14:noSpellErr="1">
      <w:pPr>
        <w:pStyle w:val="Heading1"/>
        <w:spacing w:before="0" w:beforeAutospacing="off" w:after="0" w:afterAutospacing="off"/>
      </w:pPr>
      <w:r w:rsidR="129D9B2F">
        <w:rPr/>
        <w:t>Dashboard Snapshot</w:t>
      </w:r>
    </w:p>
    <w:p w:rsidR="4EB9C704" w:rsidP="129D9B2F" w:rsidRDefault="4EB9C704" w14:paraId="79504A0E" w14:textId="68A290B6">
      <w:pPr>
        <w:pStyle w:val="Heading1"/>
        <w:spacing w:after="0" w:afterAutospacing="off"/>
      </w:pPr>
      <w:r w:rsidR="4EB9C704">
        <w:drawing>
          <wp:inline wp14:editId="101691A1" wp14:anchorId="038217CA">
            <wp:extent cx="5486400" cy="2838450"/>
            <wp:effectExtent l="0" t="0" r="0" b="0"/>
            <wp:docPr id="3678451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7845127" name=""/>
                    <pic:cNvPicPr/>
                  </pic:nvPicPr>
                  <pic:blipFill>
                    <a:blip xmlns:r="http://schemas.openxmlformats.org/officeDocument/2006/relationships" r:embed="rId8389368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9D9B2F" w14:paraId="416AB14A" wp14:noSpellErr="1" wp14:textId="783233B0">
      <w:pPr>
        <w:spacing w:after="0" w:afterAutospacing="off"/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nsid w:val="33893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A97AA6"/>
    <w:rsid w:val="0B3657E8"/>
    <w:rsid w:val="0B3657E8"/>
    <w:rsid w:val="129D9B2F"/>
    <w:rsid w:val="149C45B3"/>
    <w:rsid w:val="171010A7"/>
    <w:rsid w:val="1AE61399"/>
    <w:rsid w:val="22219805"/>
    <w:rsid w:val="29951702"/>
    <w:rsid w:val="29951702"/>
    <w:rsid w:val="3A54D731"/>
    <w:rsid w:val="4738980D"/>
    <w:rsid w:val="4EB9C704"/>
    <w:rsid w:val="540D226B"/>
    <w:rsid w:val="5F8D5E03"/>
    <w:rsid w:val="60205B99"/>
    <w:rsid w:val="6AFB9837"/>
    <w:rsid w:val="6D8D0F60"/>
    <w:rsid w:val="7D4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305A38F-B5CE-4680-9E2E-172CF7851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129D9B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github.com/emilyannKR/excel-portfolio/blob/main/Lookup%20Library.xlsx" TargetMode="External" Id="R5aa160ed415d437e" /><Relationship Type="http://schemas.openxmlformats.org/officeDocument/2006/relationships/image" Target="/media/image.png" Id="rId8389368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Emily Kokol-Rivera</lastModifiedBy>
  <revision>2</revision>
  <dcterms:created xsi:type="dcterms:W3CDTF">2013-12-23T23:15:00.0000000Z</dcterms:created>
  <dcterms:modified xsi:type="dcterms:W3CDTF">2025-10-05T16:23:50.4387432Z</dcterms:modified>
  <category/>
</coreProperties>
</file>