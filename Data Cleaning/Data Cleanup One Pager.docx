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648B8BAD" w14:paraId="68F0E37C" wp14:textId="7F336F7C">
      <w:pPr>
        <w:pStyle w:val="Title"/>
        <w:spacing w:after="0" w:afterAutospacing="off"/>
        <w:rPr>
          <w:sz w:val="36"/>
          <w:szCs w:val="36"/>
        </w:rPr>
      </w:pPr>
      <w:r w:rsidRPr="648B8BAD" w:rsidR="648B8BAD">
        <w:rPr>
          <w:sz w:val="40"/>
          <w:szCs w:val="40"/>
        </w:rPr>
        <w:t xml:space="preserve">Excel Project: </w:t>
      </w:r>
      <w:r w:rsidRPr="648B8BAD" w:rsidR="5B5B5CE6">
        <w:rPr>
          <w:sz w:val="40"/>
          <w:szCs w:val="40"/>
        </w:rPr>
        <w:t>Data Cleanup</w:t>
      </w:r>
    </w:p>
    <w:p xmlns:wp14="http://schemas.microsoft.com/office/word/2010/wordml" w:rsidP="648B8BAD" w14:paraId="0B050A7D" wp14:textId="5D5DFF8F">
      <w:pPr>
        <w:spacing w:after="0" w:afterAutospacing="off"/>
      </w:pPr>
      <w:r w:rsidR="648B8BAD">
        <w:rPr/>
        <w:t xml:space="preserve">Author: </w:t>
      </w:r>
      <w:r w:rsidR="09CCB2B0">
        <w:rPr/>
        <w:t>Emily Kokol-Rivera</w:t>
      </w:r>
      <w:r w:rsidR="648B8BAD">
        <w:rPr/>
        <w:t xml:space="preserve">   |   Date: </w:t>
      </w:r>
      <w:r w:rsidR="0BEEAF1D">
        <w:rPr/>
        <w:t>October 2025</w:t>
      </w:r>
      <w:r w:rsidR="648B8BAD">
        <w:rPr/>
        <w:t xml:space="preserve">   |   GitHub: </w:t>
      </w:r>
      <w:hyperlink r:id="Re0b5f695950f4ee7">
        <w:r w:rsidRPr="648B8BAD" w:rsidR="353792F4">
          <w:rPr>
            <w:rStyle w:val="Hyperlink"/>
          </w:rPr>
          <w:t>https://github.com/emilyannKR/excel-portfolio/blob/main/Data%20Cleaning/Data%20Cleaning.xlsx</w:t>
        </w:r>
      </w:hyperlink>
    </w:p>
    <w:p w:rsidR="648B8BAD" w:rsidP="648B8BAD" w:rsidRDefault="648B8BAD" w14:paraId="2DA472C8" w14:textId="49DE3AE5">
      <w:pPr>
        <w:spacing w:after="0" w:afterAutospacing="off"/>
      </w:pPr>
    </w:p>
    <w:p xmlns:wp14="http://schemas.microsoft.com/office/word/2010/wordml" w:rsidP="648B8BAD" w14:paraId="0BC9FAE4" wp14:textId="77777777" wp14:noSpellErr="1">
      <w:pPr>
        <w:pStyle w:val="Heading1"/>
        <w:spacing w:before="0" w:beforeAutospacing="off" w:after="0" w:afterAutospacing="off"/>
      </w:pPr>
      <w:r w:rsidR="648B8BAD">
        <w:rPr/>
        <w:t>Project Overview</w:t>
      </w:r>
    </w:p>
    <w:p xmlns:wp14="http://schemas.microsoft.com/office/word/2010/wordml" w:rsidP="648B8BAD" w14:paraId="278E6FCA" wp14:textId="67D965A6">
      <w:pPr>
        <w:pStyle w:val="Normal"/>
        <w:spacing w:after="0" w:afterAutospacing="off"/>
      </w:pPr>
      <w:r w:rsidRPr="648B8BAD" w:rsidR="07A3F85E">
        <w:rPr>
          <w:rFonts w:ascii="Cambria" w:hAnsi="Cambria" w:eastAsia="Cambria" w:cs="Cambria"/>
          <w:noProof w:val="0"/>
          <w:sz w:val="22"/>
          <w:szCs w:val="22"/>
          <w:lang w:val="en-US"/>
        </w:rPr>
        <w:t xml:space="preserve">This project used Excel’s Power Query Editor to clean and standardize a messy customer dataset. Tasks included correcting inconsistent capitalization, formatting phone numbers, </w:t>
      </w:r>
      <w:r w:rsidRPr="648B8BAD" w:rsidR="07A3F85E">
        <w:rPr>
          <w:rFonts w:ascii="Cambria" w:hAnsi="Cambria" w:eastAsia="Cambria" w:cs="Cambria"/>
          <w:noProof w:val="0"/>
          <w:sz w:val="22"/>
          <w:szCs w:val="22"/>
          <w:lang w:val="en-US"/>
        </w:rPr>
        <w:t>validating</w:t>
      </w:r>
      <w:r w:rsidRPr="648B8BAD" w:rsidR="07A3F85E">
        <w:rPr>
          <w:rFonts w:ascii="Cambria" w:hAnsi="Cambria" w:eastAsia="Cambria" w:cs="Cambria"/>
          <w:noProof w:val="0"/>
          <w:sz w:val="22"/>
          <w:szCs w:val="22"/>
          <w:lang w:val="en-US"/>
        </w:rPr>
        <w:t xml:space="preserve"> emails, converting mixed date formats, and removing duplicates. The final output was a fully standardized table ready for analysis and reporting.</w:t>
      </w:r>
    </w:p>
    <w:p w:rsidR="648B8BAD" w:rsidP="648B8BAD" w:rsidRDefault="648B8BAD" w14:paraId="3C40FE00" w14:textId="4A348DB4">
      <w:pPr>
        <w:pStyle w:val="Normal"/>
        <w:spacing w:after="0" w:afterAutospacing="off"/>
        <w:rPr>
          <w:rFonts w:ascii="Cambria" w:hAnsi="Cambria" w:eastAsia="Cambria" w:cs="Cambria"/>
          <w:noProof w:val="0"/>
          <w:sz w:val="22"/>
          <w:szCs w:val="22"/>
          <w:lang w:val="en-US"/>
        </w:rPr>
      </w:pPr>
    </w:p>
    <w:p xmlns:wp14="http://schemas.microsoft.com/office/word/2010/wordml" w:rsidP="648B8BAD" w14:paraId="324C0ABB" wp14:textId="77777777" wp14:noSpellErr="1">
      <w:pPr>
        <w:pStyle w:val="Heading1"/>
        <w:spacing w:before="0" w:beforeAutospacing="off" w:after="0" w:afterAutospacing="off"/>
      </w:pPr>
      <w:r w:rsidR="648B8BAD">
        <w:rPr/>
        <w:t>Tools &amp; Skills Demonstrated</w:t>
      </w:r>
    </w:p>
    <w:p xmlns:wp14="http://schemas.microsoft.com/office/word/2010/wordml" w:rsidP="648B8BAD" w14:paraId="7270D260" wp14:textId="09FEDD38">
      <w:pPr>
        <w:pStyle w:val="ListParagraph"/>
        <w:numPr>
          <w:ilvl w:val="0"/>
          <w:numId w:val="10"/>
        </w:numPr>
        <w:spacing w:after="0" w:afterAutospacing="off"/>
        <w:rPr>
          <w:rFonts w:ascii="Cambria" w:hAnsi="Cambria" w:eastAsia="Cambria" w:cs="Cambria"/>
          <w:noProof w:val="0"/>
          <w:sz w:val="22"/>
          <w:szCs w:val="22"/>
          <w:lang w:val="en-US"/>
        </w:rPr>
      </w:pPr>
      <w:r w:rsidRPr="648B8BAD" w:rsidR="62F71315">
        <w:rPr>
          <w:rFonts w:ascii="Cambria" w:hAnsi="Cambria" w:eastAsia="Cambria" w:cs="Cambria"/>
          <w:noProof w:val="0"/>
          <w:sz w:val="22"/>
          <w:szCs w:val="22"/>
          <w:lang w:val="en-US"/>
        </w:rPr>
        <w:t>Power Query for data transformation</w:t>
      </w:r>
    </w:p>
    <w:p xmlns:wp14="http://schemas.microsoft.com/office/word/2010/wordml" w:rsidP="648B8BAD" w14:paraId="2797EEBC" wp14:textId="3B56663E">
      <w:pPr>
        <w:pStyle w:val="ListParagraph"/>
        <w:numPr>
          <w:ilvl w:val="0"/>
          <w:numId w:val="10"/>
        </w:numPr>
        <w:spacing w:after="0" w:afterAutospacing="off"/>
        <w:rPr>
          <w:rFonts w:ascii="Cambria" w:hAnsi="Cambria" w:eastAsia="Cambria" w:cs="Cambria"/>
          <w:noProof w:val="0"/>
          <w:sz w:val="22"/>
          <w:szCs w:val="22"/>
          <w:lang w:val="en-US"/>
        </w:rPr>
      </w:pPr>
      <w:r w:rsidRPr="648B8BAD" w:rsidR="62F71315">
        <w:rPr>
          <w:rFonts w:ascii="Cambria" w:hAnsi="Cambria" w:eastAsia="Cambria" w:cs="Cambria"/>
          <w:noProof w:val="0"/>
          <w:sz w:val="22"/>
          <w:szCs w:val="22"/>
          <w:lang w:val="en-US"/>
        </w:rPr>
        <w:t>Data type conversion and locale handling</w:t>
      </w:r>
    </w:p>
    <w:p xmlns:wp14="http://schemas.microsoft.com/office/word/2010/wordml" w:rsidP="648B8BAD" w14:paraId="47F7458D" wp14:textId="3D31F6DA">
      <w:pPr>
        <w:pStyle w:val="ListParagraph"/>
        <w:numPr>
          <w:ilvl w:val="0"/>
          <w:numId w:val="10"/>
        </w:numPr>
        <w:spacing w:after="0" w:afterAutospacing="off"/>
        <w:rPr>
          <w:rFonts w:ascii="Cambria" w:hAnsi="Cambria" w:eastAsia="Cambria" w:cs="Cambria"/>
          <w:noProof w:val="0"/>
          <w:sz w:val="22"/>
          <w:szCs w:val="22"/>
          <w:lang w:val="en-US"/>
        </w:rPr>
      </w:pPr>
      <w:r w:rsidRPr="648B8BAD" w:rsidR="62F71315">
        <w:rPr>
          <w:rFonts w:ascii="Cambria" w:hAnsi="Cambria" w:eastAsia="Cambria" w:cs="Cambria"/>
          <w:noProof w:val="0"/>
          <w:sz w:val="22"/>
          <w:szCs w:val="22"/>
          <w:lang w:val="en-US"/>
        </w:rPr>
        <w:t>Text cleaning and standardization (Trim, Clean, Proper Case, Replace Values)</w:t>
      </w:r>
    </w:p>
    <w:p xmlns:wp14="http://schemas.microsoft.com/office/word/2010/wordml" w:rsidP="648B8BAD" w14:paraId="0E3102E7" wp14:textId="7CFCEB1D">
      <w:pPr>
        <w:pStyle w:val="ListParagraph"/>
        <w:numPr>
          <w:ilvl w:val="0"/>
          <w:numId w:val="10"/>
        </w:numPr>
        <w:spacing w:after="0" w:afterAutospacing="off"/>
        <w:rPr>
          <w:rFonts w:ascii="Cambria" w:hAnsi="Cambria" w:eastAsia="Cambria" w:cs="Cambria"/>
          <w:noProof w:val="0"/>
          <w:sz w:val="22"/>
          <w:szCs w:val="22"/>
          <w:lang w:val="en-US"/>
        </w:rPr>
      </w:pPr>
      <w:r w:rsidRPr="648B8BAD" w:rsidR="62F71315">
        <w:rPr>
          <w:rFonts w:ascii="Cambria" w:hAnsi="Cambria" w:eastAsia="Cambria" w:cs="Cambria"/>
          <w:noProof w:val="0"/>
          <w:sz w:val="22"/>
          <w:szCs w:val="22"/>
          <w:lang w:val="en-US"/>
        </w:rPr>
        <w:t>Conditional logic and custom columns</w:t>
      </w:r>
    </w:p>
    <w:p xmlns:wp14="http://schemas.microsoft.com/office/word/2010/wordml" w:rsidP="648B8BAD" w14:paraId="755708B9" wp14:textId="77770BF4">
      <w:pPr>
        <w:pStyle w:val="ListParagraph"/>
        <w:numPr>
          <w:ilvl w:val="0"/>
          <w:numId w:val="10"/>
        </w:numPr>
        <w:spacing w:after="0" w:afterAutospacing="off"/>
        <w:rPr>
          <w:rFonts w:ascii="Cambria" w:hAnsi="Cambria" w:eastAsia="Cambria" w:cs="Cambria"/>
          <w:noProof w:val="0"/>
          <w:sz w:val="22"/>
          <w:szCs w:val="22"/>
          <w:lang w:val="en-US"/>
        </w:rPr>
      </w:pPr>
      <w:r w:rsidRPr="648B8BAD" w:rsidR="62F71315">
        <w:rPr>
          <w:rFonts w:ascii="Cambria" w:hAnsi="Cambria" w:eastAsia="Cambria" w:cs="Cambria"/>
          <w:noProof w:val="0"/>
          <w:sz w:val="22"/>
          <w:szCs w:val="22"/>
          <w:lang w:val="en-US"/>
        </w:rPr>
        <w:t>Deduplication and column reordering</w:t>
      </w:r>
    </w:p>
    <w:p w:rsidR="648B8BAD" w:rsidP="648B8BAD" w:rsidRDefault="648B8BAD" w14:paraId="4066184A" w14:textId="502AB5F8">
      <w:pPr>
        <w:pStyle w:val="Normal"/>
        <w:spacing w:after="0" w:afterAutospacing="off"/>
        <w:ind w:left="0"/>
        <w:rPr>
          <w:rFonts w:ascii="Cambria" w:hAnsi="Cambria" w:eastAsia="Cambria" w:cs="Cambria"/>
          <w:noProof w:val="0"/>
          <w:sz w:val="22"/>
          <w:szCs w:val="22"/>
          <w:lang w:val="en-US"/>
        </w:rPr>
      </w:pPr>
    </w:p>
    <w:p xmlns:wp14="http://schemas.microsoft.com/office/word/2010/wordml" w:rsidP="648B8BAD" w14:paraId="13EA5246" wp14:textId="77777777" wp14:noSpellErr="1">
      <w:pPr>
        <w:pStyle w:val="Heading1"/>
        <w:spacing w:before="0" w:beforeAutospacing="off" w:after="0" w:afterAutospacing="off"/>
      </w:pPr>
      <w:r w:rsidR="648B8BAD">
        <w:rPr/>
        <w:t>Dashboard Snapshot</w:t>
      </w:r>
    </w:p>
    <w:p xmlns:wp14="http://schemas.microsoft.com/office/word/2010/wordml" w:rsidP="648B8BAD" w14:paraId="2E0B2225" wp14:textId="2A0D3550">
      <w:pPr>
        <w:pStyle w:val="Normal"/>
        <w:spacing w:after="0" w:afterAutospacing="off"/>
      </w:pPr>
      <w:r w:rsidRPr="648B8BAD" w:rsidR="39936F43">
        <w:rPr>
          <w:rFonts w:ascii="Cambria" w:hAnsi="Cambria" w:eastAsia="Cambria" w:cs="Cambria"/>
          <w:noProof w:val="0"/>
          <w:sz w:val="22"/>
          <w:szCs w:val="22"/>
          <w:lang w:val="en-US"/>
        </w:rPr>
        <w:t>Final Cleaned Dataset in Power Query after applying text transformations, format normalization, and deduplication.</w:t>
      </w:r>
    </w:p>
    <w:p xmlns:wp14="http://schemas.microsoft.com/office/word/2010/wordml" w:rsidP="648B8BAD" w14:paraId="7E39E2E9" wp14:textId="6C5B3384">
      <w:pPr>
        <w:pStyle w:val="Normal"/>
        <w:spacing w:after="0" w:afterAutospacing="off"/>
      </w:pPr>
      <w:r w:rsidR="4C890E4B">
        <w:drawing>
          <wp:inline xmlns:wp14="http://schemas.microsoft.com/office/word/2010/wordprocessingDrawing" wp14:editId="2C023351" wp14:anchorId="40BBA265">
            <wp:extent cx="5486400" cy="2876550"/>
            <wp:effectExtent l="0" t="0" r="0" b="0"/>
            <wp:docPr id="1607215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0721596" name=""/>
                    <pic:cNvPicPr/>
                  </pic:nvPicPr>
                  <pic:blipFill>
                    <a:blip xmlns:r="http://schemas.openxmlformats.org/officeDocument/2006/relationships" r:embed="rId817257519">
                      <a:extLst>
                        <a:ext xmlns:a="http://schemas.openxmlformats.org/drawingml/2006/main" uri="{28A0092B-C50C-407E-A947-70E740481C1C}">
                          <a14:useLocalDpi xmlns:a14="http://schemas.microsoft.com/office/drawing/2010/main" val="0"/>
                        </a:ext>
                      </a:extLst>
                    </a:blip>
                    <a:stretch>
                      <a:fillRect/>
                    </a:stretch>
                  </pic:blipFill>
                  <pic:spPr>
                    <a:xfrm>
                      <a:off x="0" y="0"/>
                      <a:ext cx="5486400" cy="2876550"/>
                    </a:xfrm>
                    <a:prstGeom prst="rect">
                      <a:avLst/>
                    </a:prstGeom>
                  </pic:spPr>
                </pic:pic>
              </a:graphicData>
            </a:graphic>
          </wp:inline>
        </w:drawing>
      </w:r>
    </w:p>
    <w:p w:rsidR="648B8BAD" w:rsidP="648B8BAD" w:rsidRDefault="648B8BAD" w14:paraId="171BF82C" w14:textId="5D9DBC65">
      <w:pPr>
        <w:pStyle w:val="Normal"/>
        <w:spacing w:after="0" w:afterAutospacing="off"/>
      </w:pPr>
    </w:p>
    <w:p xmlns:wp14="http://schemas.microsoft.com/office/word/2010/wordml" w:rsidP="648B8BAD" w14:paraId="367DE4E2" wp14:textId="77777777" wp14:noSpellErr="1">
      <w:pPr>
        <w:pStyle w:val="Heading1"/>
        <w:spacing w:before="0" w:beforeAutospacing="off" w:after="0" w:afterAutospacing="off"/>
      </w:pPr>
      <w:r w:rsidR="648B8BAD">
        <w:rPr/>
        <w:t>Key Insights</w:t>
      </w:r>
    </w:p>
    <w:p xmlns:wp14="http://schemas.microsoft.com/office/word/2010/wordml" w:rsidP="648B8BAD" w14:paraId="132F4BEF" wp14:textId="195C75A2">
      <w:pPr>
        <w:pStyle w:val="ListParagraph"/>
        <w:numPr>
          <w:ilvl w:val="0"/>
          <w:numId w:val="11"/>
        </w:numPr>
        <w:spacing w:after="0" w:afterAutospacing="off"/>
        <w:rPr>
          <w:rFonts w:ascii="Cambria" w:hAnsi="Cambria" w:eastAsia="Cambria" w:cs="Cambria"/>
          <w:noProof w:val="0"/>
          <w:sz w:val="22"/>
          <w:szCs w:val="22"/>
          <w:lang w:val="en-US"/>
        </w:rPr>
      </w:pPr>
      <w:r w:rsidRPr="648B8BAD" w:rsidR="223AEAF8">
        <w:rPr>
          <w:rFonts w:ascii="Cambria" w:hAnsi="Cambria" w:eastAsia="Cambria" w:cs="Cambria"/>
          <w:noProof w:val="0"/>
          <w:sz w:val="22"/>
          <w:szCs w:val="22"/>
          <w:lang w:val="en-US"/>
        </w:rPr>
        <w:t>Standardized all phone numbers to a consistent format using Power Query transformations.</w:t>
      </w:r>
    </w:p>
    <w:p xmlns:wp14="http://schemas.microsoft.com/office/word/2010/wordml" w:rsidP="648B8BAD" w14:paraId="07951B2C" wp14:textId="1EB307B4">
      <w:pPr>
        <w:pStyle w:val="ListParagraph"/>
        <w:numPr>
          <w:ilvl w:val="0"/>
          <w:numId w:val="11"/>
        </w:numPr>
        <w:spacing w:after="0" w:afterAutospacing="off"/>
        <w:rPr>
          <w:rFonts w:ascii="Cambria" w:hAnsi="Cambria" w:eastAsia="Cambria" w:cs="Cambria"/>
          <w:noProof w:val="0"/>
          <w:sz w:val="22"/>
          <w:szCs w:val="22"/>
          <w:lang w:val="en-US"/>
        </w:rPr>
      </w:pPr>
      <w:r w:rsidRPr="648B8BAD" w:rsidR="223AEAF8">
        <w:rPr>
          <w:rFonts w:ascii="Cambria" w:hAnsi="Cambria" w:eastAsia="Cambria" w:cs="Cambria"/>
          <w:noProof w:val="0"/>
          <w:sz w:val="22"/>
          <w:szCs w:val="22"/>
          <w:lang w:val="en-US"/>
        </w:rPr>
        <w:t xml:space="preserve">Normalized inconsistent date formats using locale-based parsing. </w:t>
      </w:r>
    </w:p>
    <w:p xmlns:wp14="http://schemas.microsoft.com/office/word/2010/wordml" w:rsidP="648B8BAD" w14:paraId="418476F6" wp14:textId="5DC8D421">
      <w:pPr>
        <w:pStyle w:val="ListParagraph"/>
        <w:numPr>
          <w:ilvl w:val="0"/>
          <w:numId w:val="11"/>
        </w:numPr>
        <w:spacing w:after="0" w:afterAutospacing="off"/>
        <w:rPr>
          <w:rFonts w:ascii="Cambria" w:hAnsi="Cambria" w:eastAsia="Cambria" w:cs="Cambria"/>
          <w:noProof w:val="0"/>
          <w:sz w:val="22"/>
          <w:szCs w:val="22"/>
          <w:lang w:val="en-US"/>
        </w:rPr>
      </w:pPr>
      <w:r w:rsidRPr="648B8BAD" w:rsidR="223AEAF8">
        <w:rPr>
          <w:rFonts w:ascii="Cambria" w:hAnsi="Cambria" w:eastAsia="Cambria" w:cs="Cambria"/>
          <w:noProof w:val="0"/>
          <w:sz w:val="22"/>
          <w:szCs w:val="22"/>
          <w:lang w:val="en-US"/>
        </w:rPr>
        <w:t>Removed duplicate customer records based on email to ensure data accuracy.</w:t>
      </w:r>
    </w:p>
    <w:p xmlns:wp14="http://schemas.microsoft.com/office/word/2010/wordml" w:rsidP="648B8BAD" w14:paraId="0D4EFF42" wp14:textId="77777777" wp14:noSpellErr="1">
      <w:pPr>
        <w:pStyle w:val="Heading1"/>
        <w:spacing w:before="0" w:beforeAutospacing="off" w:after="0" w:afterAutospacing="off"/>
      </w:pPr>
      <w:r w:rsidR="648B8BAD">
        <w:rPr/>
        <w:t>Learning Reflection</w:t>
      </w:r>
    </w:p>
    <w:p xmlns:wp14="http://schemas.microsoft.com/office/word/2010/wordml" w:rsidP="648B8BAD" w14:paraId="416AB14A" wp14:textId="0055C27E">
      <w:pPr>
        <w:spacing w:after="0" w:afterAutospacing="off"/>
      </w:pPr>
      <w:r w:rsidR="372655C3">
        <w:rPr/>
        <w:t xml:space="preserve">The cleanliness of the data before starting is important. This issue is seen in the phone numbers for Dana and Eli as well as the email for Bob in the raw data.  </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0">
    <w:nsid w:val="146cb8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568cb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7A3F85E"/>
    <w:rsid w:val="08543EF4"/>
    <w:rsid w:val="085C1725"/>
    <w:rsid w:val="085C1725"/>
    <w:rsid w:val="09CCB2B0"/>
    <w:rsid w:val="0BEEAF1D"/>
    <w:rsid w:val="1F88C859"/>
    <w:rsid w:val="20632304"/>
    <w:rsid w:val="20C124D2"/>
    <w:rsid w:val="223AEAF8"/>
    <w:rsid w:val="2664B354"/>
    <w:rsid w:val="31764565"/>
    <w:rsid w:val="353792F4"/>
    <w:rsid w:val="372655C3"/>
    <w:rsid w:val="39936F43"/>
    <w:rsid w:val="3EBA55E6"/>
    <w:rsid w:val="4177313F"/>
    <w:rsid w:val="4621839C"/>
    <w:rsid w:val="4621839C"/>
    <w:rsid w:val="4C890E4B"/>
    <w:rsid w:val="4E4DC157"/>
    <w:rsid w:val="4E4DC157"/>
    <w:rsid w:val="5B5B5CE6"/>
    <w:rsid w:val="62F71315"/>
    <w:rsid w:val="648B8BAD"/>
    <w:rsid w:val="7FD4C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687A0D18-0F74-4380-9656-9CE09D2B34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uiPriority w:val="99"/>
    <w:name w:val="Hyperlink"/>
    <w:basedOn w:val="DefaultParagraphFont"/>
    <w:unhideWhenUsed/>
    <w:rsid w:val="648B8BA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hyperlink" Target="https://github.com/emilyannKR/excel-portfolio/blob/main/Data%20Cleaning/Data%20Cleaning.xlsx" TargetMode="External" Id="Re0b5f695950f4ee7" /><Relationship Type="http://schemas.openxmlformats.org/officeDocument/2006/relationships/image" Target="/media/image.png" Id="rId8172575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Emily Kokol-Rivera</lastModifiedBy>
  <revision>2</revision>
  <dcterms:created xsi:type="dcterms:W3CDTF">2013-12-23T23:15:00.0000000Z</dcterms:created>
  <dcterms:modified xsi:type="dcterms:W3CDTF">2025-10-13T16:54:08.8327605Z</dcterms:modified>
  <category/>
</coreProperties>
</file>